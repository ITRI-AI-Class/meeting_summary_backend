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會議摘要</w:t>
      </w:r>
    </w:p>
    <w:p>
      <w:r>
        <w:t>這是一份會議摘要。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